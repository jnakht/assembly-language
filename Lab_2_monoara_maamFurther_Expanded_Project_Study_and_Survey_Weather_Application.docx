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0095B" w14:textId="77777777" w:rsidR="00545086" w:rsidRDefault="00433F5C">
      <w:pPr>
        <w:pStyle w:val="Title"/>
      </w:pPr>
      <w:r>
        <w:t>Lab Report</w:t>
      </w:r>
    </w:p>
    <w:p w14:paraId="3EB39611" w14:textId="21B84F33" w:rsidR="00545086" w:rsidRDefault="00433F5C">
      <w:pPr>
        <w:pStyle w:val="Heading1"/>
      </w:pPr>
      <w:r>
        <w:t xml:space="preserve">Title: </w:t>
      </w:r>
      <w:r w:rsidR="00644D33">
        <w:t>Jump Instructions, For Loop, While Loop, Do While Loop With 8086 Microprocessor</w:t>
      </w:r>
    </w:p>
    <w:p w14:paraId="0A90D1E3" w14:textId="4838CF7B" w:rsidR="00545086" w:rsidRDefault="00433F5C">
      <w:pPr>
        <w:pStyle w:val="Heading1"/>
      </w:pPr>
      <w:r>
        <w:t>1. W</w:t>
      </w:r>
      <w:r w:rsidR="00644D33">
        <w:t>rite an assembly program that will take two numbers as input and check if the given two numbers are equal or not using JNE</w:t>
      </w:r>
      <w:r w:rsidR="00D93074">
        <w:t>.</w:t>
      </w:r>
    </w:p>
    <w:p w14:paraId="71EE5BBE" w14:textId="321D5959" w:rsidR="00644D33" w:rsidRDefault="00644D33" w:rsidP="00644D33">
      <w:r w:rsidRPr="00644D33">
        <w:drawing>
          <wp:inline distT="0" distB="0" distL="0" distR="0" wp14:anchorId="2AF9882B" wp14:editId="1E732A03">
            <wp:extent cx="5486400" cy="5631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3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35A8A" w14:textId="03356184" w:rsidR="00545086" w:rsidRDefault="00644D33">
      <w:pPr>
        <w:pStyle w:val="Heading1"/>
      </w:pPr>
      <w:r>
        <w:lastRenderedPageBreak/>
        <w:t>Output:</w:t>
      </w:r>
    </w:p>
    <w:p w14:paraId="7DEA9FAA" w14:textId="5F8FDBA6" w:rsidR="00644D33" w:rsidRDefault="00644D33">
      <w:r w:rsidRPr="00644D33">
        <w:drawing>
          <wp:inline distT="0" distB="0" distL="0" distR="0" wp14:anchorId="2CEA4A0B" wp14:editId="0DB20156">
            <wp:extent cx="5486400" cy="3196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92C5" w14:textId="359DB561" w:rsidR="00545086" w:rsidRDefault="00644D33">
      <w:pPr>
        <w:pStyle w:val="Heading1"/>
      </w:pPr>
      <w:r>
        <w:lastRenderedPageBreak/>
        <w:t>2. Write an assembly program tha</w:t>
      </w:r>
      <w:r w:rsidR="00D93074">
        <w:t>t will take two number as input and check if the first number is greater or the second number using JG.</w:t>
      </w:r>
      <w:r>
        <w:t xml:space="preserve"> </w:t>
      </w:r>
    </w:p>
    <w:p w14:paraId="19853749" w14:textId="65FA522E" w:rsidR="00D93074" w:rsidRDefault="00D93074">
      <w:r w:rsidRPr="00D93074">
        <w:drawing>
          <wp:inline distT="0" distB="0" distL="0" distR="0" wp14:anchorId="4F2F9D3B" wp14:editId="56F4CF78">
            <wp:extent cx="5486400" cy="480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FE66" w14:textId="77777777" w:rsidR="00D93074" w:rsidRDefault="00D93074"/>
    <w:p w14:paraId="09B2E70F" w14:textId="6C241BF1" w:rsidR="00545086" w:rsidRDefault="00D93074">
      <w:pPr>
        <w:pStyle w:val="Heading1"/>
      </w:pPr>
      <w:r>
        <w:lastRenderedPageBreak/>
        <w:t>Output</w:t>
      </w:r>
    </w:p>
    <w:p w14:paraId="4050E1E4" w14:textId="37B1D92F" w:rsidR="00D93074" w:rsidRPr="00D93074" w:rsidRDefault="00D93074" w:rsidP="00D93074">
      <w:r w:rsidRPr="00D93074">
        <w:drawing>
          <wp:inline distT="0" distB="0" distL="0" distR="0" wp14:anchorId="3CE5B09F" wp14:editId="3205EAFC">
            <wp:extent cx="5486400" cy="3258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6E891" w14:textId="61B76976" w:rsidR="00545086" w:rsidRDefault="00D93074">
      <w:pPr>
        <w:pStyle w:val="Heading2"/>
      </w:pPr>
      <w:r>
        <w:lastRenderedPageBreak/>
        <w:t>3. Write an assembly program that will take three numbers as input and tell which one is largest using JLE.</w:t>
      </w:r>
    </w:p>
    <w:p w14:paraId="655EA711" w14:textId="37A56CA3" w:rsidR="00D93074" w:rsidRDefault="00D93074" w:rsidP="00D93074">
      <w:r>
        <w:rPr>
          <w:noProof/>
        </w:rPr>
        <w:drawing>
          <wp:inline distT="0" distB="0" distL="0" distR="0" wp14:anchorId="60458526" wp14:editId="23267D76">
            <wp:extent cx="5486400" cy="5753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4E96" w14:textId="27B9CEB1" w:rsidR="00545086" w:rsidRDefault="00D93074">
      <w:pPr>
        <w:pStyle w:val="Heading2"/>
      </w:pPr>
      <w:r>
        <w:lastRenderedPageBreak/>
        <w:t>Output</w:t>
      </w:r>
    </w:p>
    <w:p w14:paraId="1E3B1E64" w14:textId="6A71A327" w:rsidR="00D93074" w:rsidRPr="00D93074" w:rsidRDefault="00D93074" w:rsidP="00D93074">
      <w:r>
        <w:rPr>
          <w:noProof/>
        </w:rPr>
        <w:drawing>
          <wp:inline distT="0" distB="0" distL="0" distR="0" wp14:anchorId="248CF1B3" wp14:editId="4E213465">
            <wp:extent cx="5485714" cy="3180952"/>
            <wp:effectExtent l="0" t="0" r="127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CF404" w14:textId="08B020BF" w:rsidR="00545086" w:rsidRDefault="003E5E9E">
      <w:pPr>
        <w:pStyle w:val="Heading1"/>
      </w:pPr>
      <w:r>
        <w:lastRenderedPageBreak/>
        <w:t>4. Write an assembly program that will take a number as input and print “HELLO WORLD” that number of times using for loop.</w:t>
      </w:r>
    </w:p>
    <w:p w14:paraId="3535B83A" w14:textId="5C9AA33A" w:rsidR="00545086" w:rsidRDefault="003E5E9E">
      <w:r w:rsidRPr="003E5E9E">
        <w:drawing>
          <wp:inline distT="0" distB="0" distL="0" distR="0" wp14:anchorId="6DD8A2A1" wp14:editId="0A0D3314">
            <wp:extent cx="5486400" cy="60350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C304D" w14:textId="5C35CFD7" w:rsidR="003E5E9E" w:rsidRDefault="003E5E9E" w:rsidP="003E5E9E"/>
    <w:p w14:paraId="17734B17" w14:textId="38D29A05" w:rsidR="003E5E9E" w:rsidRDefault="003E5E9E" w:rsidP="003E5E9E">
      <w:pPr>
        <w:pStyle w:val="Heading1"/>
      </w:pPr>
      <w:r>
        <w:lastRenderedPageBreak/>
        <w:t>Output</w:t>
      </w:r>
    </w:p>
    <w:p w14:paraId="026B8AC3" w14:textId="7E4A02CE" w:rsidR="003E5E9E" w:rsidRDefault="003E5E9E" w:rsidP="003E5E9E">
      <w:r w:rsidRPr="003E5E9E">
        <w:drawing>
          <wp:inline distT="0" distB="0" distL="0" distR="0" wp14:anchorId="4BD3BE28" wp14:editId="154B2152">
            <wp:extent cx="5486400" cy="32213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A85A1" w14:textId="25AACB2F" w:rsidR="003E5E9E" w:rsidRPr="003E5E9E" w:rsidRDefault="003E5E9E" w:rsidP="003E5E9E"/>
    <w:p w14:paraId="24419AB3" w14:textId="03D88997" w:rsidR="003E5E9E" w:rsidRDefault="003E5E9E" w:rsidP="003E5E9E"/>
    <w:p w14:paraId="35710F76" w14:textId="7612AAE4" w:rsidR="003E5E9E" w:rsidRDefault="003E5E9E" w:rsidP="003E5E9E">
      <w:pPr>
        <w:pStyle w:val="Heading1"/>
      </w:pPr>
      <w:r>
        <w:t xml:space="preserve">5. Write an assembly program that will take a number as input and print 1 </w:t>
      </w:r>
      <w:proofErr w:type="spellStart"/>
      <w:r>
        <w:t>to n</w:t>
      </w:r>
      <w:proofErr w:type="spellEnd"/>
      <w:r>
        <w:t xml:space="preserve"> in reverse order using while loop.</w:t>
      </w:r>
    </w:p>
    <w:p w14:paraId="3E5B2BB3" w14:textId="4AA84546" w:rsidR="003E5E9E" w:rsidRDefault="003E5E9E" w:rsidP="003E5E9E"/>
    <w:p w14:paraId="347660B4" w14:textId="4424CCD5" w:rsidR="003E5E9E" w:rsidRPr="003E5E9E" w:rsidRDefault="003E5E9E" w:rsidP="003E5E9E">
      <w:r w:rsidRPr="003E5E9E">
        <w:lastRenderedPageBreak/>
        <w:drawing>
          <wp:inline distT="0" distB="0" distL="0" distR="0" wp14:anchorId="52D2E63D" wp14:editId="56341323">
            <wp:extent cx="5486400" cy="60598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5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210D" w14:textId="26CF1895" w:rsidR="003E5E9E" w:rsidRDefault="003E5E9E" w:rsidP="003E5E9E"/>
    <w:p w14:paraId="71EED10F" w14:textId="71D730D8" w:rsidR="003E5E9E" w:rsidRDefault="003E5E9E" w:rsidP="003E5E9E"/>
    <w:p w14:paraId="70DCC368" w14:textId="7FF0FB08" w:rsidR="003E5E9E" w:rsidRDefault="003E5E9E" w:rsidP="003E5E9E">
      <w:pPr>
        <w:pStyle w:val="Heading1"/>
      </w:pPr>
      <w:r>
        <w:lastRenderedPageBreak/>
        <w:t>Output</w:t>
      </w:r>
    </w:p>
    <w:p w14:paraId="5ADB54B2" w14:textId="23926A39" w:rsidR="003E5E9E" w:rsidRPr="003E5E9E" w:rsidRDefault="003E5E9E" w:rsidP="003E5E9E">
      <w:r w:rsidRPr="003E5E9E">
        <w:drawing>
          <wp:inline distT="0" distB="0" distL="0" distR="0" wp14:anchorId="4301E340" wp14:editId="2C7ED6C3">
            <wp:extent cx="5486400" cy="31775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CD2C" w14:textId="1901B4BC" w:rsidR="003E5E9E" w:rsidRDefault="003E5E9E" w:rsidP="003E5E9E"/>
    <w:p w14:paraId="067366B7" w14:textId="3D4C262C" w:rsidR="003E5E9E" w:rsidRDefault="003E5E9E" w:rsidP="003E5E9E">
      <w:pPr>
        <w:pStyle w:val="Heading1"/>
      </w:pPr>
      <w:r>
        <w:t xml:space="preserve">6. Write an assembly program that will take a number as input and print a message to mom, at least one time using </w:t>
      </w:r>
      <w:r w:rsidR="00B7521C">
        <w:t>do while loop.</w:t>
      </w:r>
    </w:p>
    <w:p w14:paraId="2D6129A5" w14:textId="0387799C" w:rsidR="00B7521C" w:rsidRDefault="00B7521C" w:rsidP="00B7521C"/>
    <w:p w14:paraId="7F5100E7" w14:textId="35AC5A0F" w:rsidR="00B7521C" w:rsidRPr="00B7521C" w:rsidRDefault="00B7521C" w:rsidP="00B7521C">
      <w:r w:rsidRPr="00B7521C">
        <w:lastRenderedPageBreak/>
        <w:drawing>
          <wp:inline distT="0" distB="0" distL="0" distR="0" wp14:anchorId="3007B76F" wp14:editId="1B3D1B55">
            <wp:extent cx="5486400" cy="6305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F451E" w14:textId="124E3E75" w:rsidR="003E5E9E" w:rsidRDefault="003E5E9E" w:rsidP="003E5E9E"/>
    <w:p w14:paraId="5DFD9F14" w14:textId="122BFC12" w:rsidR="00B7521C" w:rsidRDefault="00B7521C" w:rsidP="00B7521C">
      <w:pPr>
        <w:pStyle w:val="Heading1"/>
      </w:pPr>
      <w:r>
        <w:t>Output</w:t>
      </w:r>
    </w:p>
    <w:p w14:paraId="3C71F29D" w14:textId="7A755416" w:rsidR="00B7521C" w:rsidRDefault="00B7521C" w:rsidP="00B7521C"/>
    <w:p w14:paraId="0227D525" w14:textId="35C60BBA" w:rsidR="00B7521C" w:rsidRPr="00B7521C" w:rsidRDefault="00B7521C" w:rsidP="00B7521C">
      <w:r w:rsidRPr="00B7521C">
        <w:lastRenderedPageBreak/>
        <w:drawing>
          <wp:inline distT="0" distB="0" distL="0" distR="0" wp14:anchorId="09BCB9B0" wp14:editId="0BE768B2">
            <wp:extent cx="5486400" cy="31921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D948" w14:textId="77777777" w:rsidR="00B7521C" w:rsidRPr="003E5E9E" w:rsidRDefault="00B7521C" w:rsidP="003E5E9E"/>
    <w:sectPr w:rsidR="00B7521C" w:rsidRPr="003E5E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6B35"/>
    <w:rsid w:val="0015074B"/>
    <w:rsid w:val="0029639D"/>
    <w:rsid w:val="00326F90"/>
    <w:rsid w:val="003E5E9E"/>
    <w:rsid w:val="00433F5C"/>
    <w:rsid w:val="00545086"/>
    <w:rsid w:val="00644D33"/>
    <w:rsid w:val="00806A08"/>
    <w:rsid w:val="00AA1D8D"/>
    <w:rsid w:val="00B47730"/>
    <w:rsid w:val="00B7521C"/>
    <w:rsid w:val="00CB0664"/>
    <w:rsid w:val="00D8368F"/>
    <w:rsid w:val="00D9307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0BF2C4"/>
  <w14:defaultImageDpi w14:val="300"/>
  <w15:docId w15:val="{3107A17F-9220-4991-8025-7E1644598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68F"/>
  </w:style>
  <w:style w:type="paragraph" w:styleId="Heading1">
    <w:name w:val="heading 1"/>
    <w:basedOn w:val="Normal"/>
    <w:next w:val="Normal"/>
    <w:link w:val="Heading1Char"/>
    <w:uiPriority w:val="9"/>
    <w:qFormat/>
    <w:rsid w:val="00D83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6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68F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68F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68F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68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68F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68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D8368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8368F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368F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8368F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836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68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68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368F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8368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68F"/>
    <w:rPr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68F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68F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68F"/>
  </w:style>
  <w:style w:type="character" w:customStyle="1" w:styleId="Heading7Char">
    <w:name w:val="Heading 7 Char"/>
    <w:basedOn w:val="DefaultParagraphFont"/>
    <w:link w:val="Heading7"/>
    <w:uiPriority w:val="9"/>
    <w:semiHidden/>
    <w:rsid w:val="00D8368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68F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68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368F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D8368F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8368F"/>
    <w:rPr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68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68F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D8368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8368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8368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8368F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D8368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368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Dovie Barrows V</cp:lastModifiedBy>
  <cp:revision>5</cp:revision>
  <cp:lastPrinted>2025-04-28T10:04:00Z</cp:lastPrinted>
  <dcterms:created xsi:type="dcterms:W3CDTF">2025-04-28T13:40:00Z</dcterms:created>
  <dcterms:modified xsi:type="dcterms:W3CDTF">2025-05-23T19:46:00Z</dcterms:modified>
  <cp:category/>
</cp:coreProperties>
</file>